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3EC" w:rsidRDefault="00457219">
      <w:pPr>
        <w:pStyle w:val="Heading1"/>
      </w:pPr>
      <w:r>
        <w:t>Project: Inventory Management System with Suppliers</w:t>
      </w:r>
    </w:p>
    <w:p w:rsidR="001223EC" w:rsidRDefault="00457219">
      <w:pPr>
        <w:pStyle w:val="Heading2"/>
      </w:pPr>
      <w:r>
        <w:t>Objective</w:t>
      </w:r>
    </w:p>
    <w:p w:rsidR="001223EC" w:rsidRDefault="00457219">
      <w:r>
        <w:t xml:space="preserve">To develop a user-friendly application for managing the inventory of a small shop. The system will allow adding, searching, and updating items while managing suppliers and notifying the </w:t>
      </w:r>
      <w:r>
        <w:t>shopkeeper when stock is low.</w:t>
      </w:r>
    </w:p>
    <w:p w:rsidR="001223EC" w:rsidRDefault="00457219">
      <w:pPr>
        <w:pStyle w:val="Heading2"/>
      </w:pPr>
      <w:r>
        <w:t>Core Features</w:t>
      </w:r>
    </w:p>
    <w:p w:rsidR="001223EC" w:rsidRDefault="00457219">
      <w:pPr>
        <w:pStyle w:val="Heading3"/>
      </w:pPr>
      <w:r>
        <w:t>1. Inventory Management</w:t>
      </w:r>
    </w:p>
    <w:p w:rsidR="001223EC" w:rsidRDefault="00457219">
      <w:r>
        <w:t>- Add, view, search, and update inventory items.</w:t>
      </w:r>
      <w:r>
        <w:br/>
        <w:t>- Store details such as Name, Price, and Quantity.</w:t>
      </w:r>
      <w:r>
        <w:br/>
        <w:t>- Notify when stock is below a certain threshold.</w:t>
      </w:r>
    </w:p>
    <w:p w:rsidR="001223EC" w:rsidRDefault="00457219">
      <w:pPr>
        <w:pStyle w:val="Heading3"/>
      </w:pPr>
      <w:r>
        <w:t>2. Suppliers Management</w:t>
      </w:r>
    </w:p>
    <w:p w:rsidR="001223EC" w:rsidRDefault="00457219">
      <w:r>
        <w:t>- Add supplier</w:t>
      </w:r>
      <w:r>
        <w:t>s with details such as:</w:t>
      </w:r>
      <w:r>
        <w:br/>
        <w:t xml:space="preserve">  - Name</w:t>
      </w:r>
      <w:r>
        <w:br/>
        <w:t xml:space="preserve">  - Contact Information (phone number, email, address)</w:t>
      </w:r>
      <w:r>
        <w:br/>
        <w:t xml:space="preserve">  - Supplied Items (list of items they provide)</w:t>
      </w:r>
      <w:r>
        <w:br/>
        <w:t>- View and update supplier information.</w:t>
      </w:r>
      <w:r>
        <w:br/>
        <w:t>- Associate each inventory item with a supplier for tracking purposes.</w:t>
      </w:r>
    </w:p>
    <w:p w:rsidR="001223EC" w:rsidRDefault="00457219">
      <w:pPr>
        <w:pStyle w:val="Heading3"/>
      </w:pPr>
      <w:r>
        <w:t>3. Search</w:t>
      </w:r>
      <w:r>
        <w:t xml:space="preserve"> Functionality</w:t>
      </w:r>
    </w:p>
    <w:p w:rsidR="001223EC" w:rsidRDefault="00457219">
      <w:r>
        <w:t>- Search for items by name or supplier.</w:t>
      </w:r>
      <w:r>
        <w:br/>
        <w:t>- Display detailed information about inventory and suppliers.</w:t>
      </w:r>
    </w:p>
    <w:p w:rsidR="001223EC" w:rsidRDefault="00457219">
      <w:pPr>
        <w:pStyle w:val="Heading3"/>
      </w:pPr>
      <w:r>
        <w:t>4. Low-Stock Notifications</w:t>
      </w:r>
    </w:p>
    <w:p w:rsidR="001223EC" w:rsidRDefault="00457219">
      <w:r>
        <w:t>- Notify the shopkeeper when an item’s quantity is below a specific threshold (default: 5).</w:t>
      </w:r>
      <w:r>
        <w:br/>
        <w:t>- Provide supplier d</w:t>
      </w:r>
      <w:r>
        <w:t>etails for easy restocking.</w:t>
      </w:r>
    </w:p>
    <w:p w:rsidR="001223EC" w:rsidRDefault="00457219">
      <w:pPr>
        <w:pStyle w:val="Heading3"/>
      </w:pPr>
      <w:r>
        <w:t>5. Display Inventory and Suppliers</w:t>
      </w:r>
    </w:p>
    <w:p w:rsidR="001223EC" w:rsidRDefault="00457219">
      <w:r>
        <w:t>- Show all inventory items in a table format with their associated suppliers.</w:t>
      </w:r>
      <w:r>
        <w:br/>
        <w:t>- Display a list of all suppliers with their details.</w:t>
      </w:r>
    </w:p>
    <w:p w:rsidR="001223EC" w:rsidRDefault="00457219">
      <w:pPr>
        <w:pStyle w:val="Heading3"/>
      </w:pPr>
      <w:r>
        <w:t>6. Save and Load Data</w:t>
      </w:r>
    </w:p>
    <w:p w:rsidR="001223EC" w:rsidRDefault="00457219">
      <w:r>
        <w:t>- Use JSON to store inventory and suppl</w:t>
      </w:r>
      <w:r>
        <w:t>ier data persistently.</w:t>
      </w:r>
      <w:r>
        <w:br/>
        <w:t>- Load data from the JSON file on application startup.</w:t>
      </w:r>
    </w:p>
    <w:p w:rsidR="001223EC" w:rsidRDefault="00457219" w:rsidP="00457219">
      <w:pPr>
        <w:pStyle w:val="Heading2"/>
      </w:pPr>
      <w:r>
        <w:t>Additional Features (</w:t>
      </w:r>
      <w:r>
        <w:t>Recommended)</w:t>
      </w:r>
    </w:p>
    <w:p w:rsidR="001223EC" w:rsidRDefault="00457219">
      <w:r>
        <w:t>1. Supplier Stock Requests</w:t>
      </w:r>
      <w:r>
        <w:br/>
        <w:t>- Add a feature to create and track restocking requests sent to suppliers.</w:t>
      </w:r>
      <w:r>
        <w:br/>
      </w:r>
      <w:r>
        <w:br/>
        <w:t>2. Supplier Search</w:t>
      </w:r>
      <w:r>
        <w:br/>
      </w:r>
      <w:r>
        <w:lastRenderedPageBreak/>
        <w:t xml:space="preserve">- Search </w:t>
      </w:r>
      <w:r>
        <w:t>for suppliers by name or by the items they provide.</w:t>
      </w:r>
      <w:r>
        <w:br/>
      </w:r>
      <w:r>
        <w:br/>
        <w:t>3. Inventory Value by Supplier</w:t>
      </w:r>
      <w:r>
        <w:br/>
        <w:t>- Calculate the total value of items supplied by a specific supplier.</w:t>
      </w:r>
      <w:r>
        <w:br/>
      </w:r>
      <w:r>
        <w:br/>
        <w:t>4. Backup Data</w:t>
      </w:r>
      <w:r>
        <w:br/>
        <w:t>- Enable creating backups of inventory and supplier data.</w:t>
      </w:r>
    </w:p>
    <w:p w:rsidR="001223EC" w:rsidRDefault="00457219">
      <w:pPr>
        <w:pStyle w:val="Heading2"/>
      </w:pPr>
      <w:r>
        <w:t>Proposed Work Division</w:t>
      </w:r>
    </w:p>
    <w:p w:rsidR="001223EC" w:rsidRDefault="00457219">
      <w:pPr>
        <w:pStyle w:val="Heading3"/>
      </w:pPr>
      <w:r>
        <w:t>Teamm</w:t>
      </w:r>
      <w:r>
        <w:t>ate 1: GUI Design</w:t>
      </w:r>
    </w:p>
    <w:p w:rsidR="001223EC" w:rsidRDefault="00457219">
      <w:r>
        <w:t>- Design the main interface using ttkbootstrap.</w:t>
      </w:r>
      <w:r>
        <w:br/>
        <w:t>- Create forms for adding/editing inventory items and suppliers.</w:t>
      </w:r>
      <w:r>
        <w:br/>
        <w:t>- Implement tables to display inventory and supplier details.</w:t>
      </w:r>
    </w:p>
    <w:p w:rsidR="001223EC" w:rsidRDefault="00457219">
      <w:pPr>
        <w:pStyle w:val="Heading3"/>
      </w:pPr>
      <w:r>
        <w:t xml:space="preserve">Teammate 2: </w:t>
      </w:r>
      <w:bookmarkStart w:id="0" w:name="_GoBack"/>
      <w:r>
        <w:t>Inventory Data Management</w:t>
      </w:r>
      <w:bookmarkEnd w:id="0"/>
    </w:p>
    <w:p w:rsidR="001223EC" w:rsidRDefault="00457219">
      <w:r>
        <w:t>- Implement functions for</w:t>
      </w:r>
      <w:r>
        <w:t xml:space="preserve"> adding, updating, and searching inventory items.</w:t>
      </w:r>
      <w:r>
        <w:br/>
        <w:t>- Integrate JSON-based storage for inventory.</w:t>
      </w:r>
    </w:p>
    <w:p w:rsidR="001223EC" w:rsidRDefault="00457219">
      <w:pPr>
        <w:pStyle w:val="Heading3"/>
      </w:pPr>
      <w:r>
        <w:t>Teammate 3: Suppliers Data Management</w:t>
      </w:r>
    </w:p>
    <w:p w:rsidR="001223EC" w:rsidRDefault="00457219">
      <w:r>
        <w:t>- Implement functions for adding, updating, and searching suppliers.</w:t>
      </w:r>
      <w:r>
        <w:br/>
        <w:t xml:space="preserve">- Handle the association of suppliers with inventory </w:t>
      </w:r>
      <w:r>
        <w:t>items.</w:t>
      </w:r>
    </w:p>
    <w:p w:rsidR="001223EC" w:rsidRDefault="00457219">
      <w:pPr>
        <w:pStyle w:val="Heading2"/>
      </w:pPr>
      <w:r>
        <w:t>Implementation Steps</w:t>
      </w:r>
    </w:p>
    <w:p w:rsidR="001223EC" w:rsidRDefault="00457219">
      <w:r>
        <w:t>1. User Interface</w:t>
      </w:r>
      <w:r>
        <w:br/>
        <w:t>- Create a modern GUI using ttkbootstrap.</w:t>
      </w:r>
      <w:r>
        <w:br/>
        <w:t>- Add forms for inventory and supplier management.</w:t>
      </w:r>
      <w:r>
        <w:br/>
        <w:t>- Use Treeview for displaying data in tables.</w:t>
      </w:r>
      <w:r>
        <w:br/>
      </w:r>
      <w:r>
        <w:br/>
        <w:t>2. Data Management</w:t>
      </w:r>
      <w:r>
        <w:br/>
        <w:t>- Use JSON to store inventory and supplier data.</w:t>
      </w:r>
      <w:r>
        <w:br/>
        <w:t xml:space="preserve">- </w:t>
      </w:r>
      <w:r>
        <w:t>Ensure data is saved after each update.</w:t>
      </w:r>
      <w:r>
        <w:br/>
      </w:r>
      <w:r>
        <w:br/>
        <w:t>3. Notifications</w:t>
      </w:r>
      <w:r>
        <w:br/>
        <w:t>- Use messagebox to alert users about:</w:t>
      </w:r>
      <w:r>
        <w:br/>
        <w:t xml:space="preserve">  - Low stock items.</w:t>
      </w:r>
      <w:r>
        <w:br/>
        <w:t xml:space="preserve">  - Successful/unsuccessful operations.</w:t>
      </w:r>
      <w:r>
        <w:br/>
      </w:r>
      <w:r>
        <w:br/>
        <w:t>4. File Handling</w:t>
      </w:r>
      <w:r>
        <w:br/>
        <w:t>- Ensure JSON files for inventory and suppliers are created if not already prese</w:t>
      </w:r>
      <w:r>
        <w:t>nt.</w:t>
      </w:r>
      <w:r>
        <w:br/>
        <w:t>- Implement backup functionality for data safety.</w:t>
      </w:r>
    </w:p>
    <w:p w:rsidR="001223EC" w:rsidRDefault="00457219">
      <w:pPr>
        <w:pStyle w:val="Heading2"/>
      </w:pPr>
      <w:r>
        <w:lastRenderedPageBreak/>
        <w:t>Outcome</w:t>
      </w:r>
    </w:p>
    <w:p w:rsidR="001223EC" w:rsidRDefault="00457219">
      <w:r>
        <w:t>A robust inventory management system with supplier integration. The system will simplify managing inventory, tracking suppliers, and restocking low-stock items efficiently.</w:t>
      </w:r>
    </w:p>
    <w:sectPr w:rsidR="001223EC" w:rsidSect="00457219">
      <w:pgSz w:w="12240" w:h="15840"/>
      <w:pgMar w:top="1440" w:right="1800" w:bottom="1440" w:left="1800" w:header="720" w:footer="720" w:gutter="0"/>
      <w:pgBorders w:offsetFrom="page">
        <w:top w:val="single" w:sz="12" w:space="24" w:color="1F497D" w:themeColor="text2"/>
        <w:left w:val="single" w:sz="12" w:space="24" w:color="1F497D" w:themeColor="text2"/>
        <w:bottom w:val="single" w:sz="12" w:space="24" w:color="1F497D" w:themeColor="text2"/>
        <w:right w:val="single" w:sz="12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23EC"/>
    <w:rsid w:val="0015074B"/>
    <w:rsid w:val="0029639D"/>
    <w:rsid w:val="00326F90"/>
    <w:rsid w:val="004572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95E1D7-57D3-4B25-95C2-8B94FB19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win10</cp:lastModifiedBy>
  <cp:revision>2</cp:revision>
  <dcterms:created xsi:type="dcterms:W3CDTF">2024-11-28T17:58:00Z</dcterms:created>
  <dcterms:modified xsi:type="dcterms:W3CDTF">2024-11-28T17:58:00Z</dcterms:modified>
</cp:coreProperties>
</file>