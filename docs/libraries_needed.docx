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7E0" w:rsidRDefault="00B5100A">
      <w:pPr>
        <w:pStyle w:val="Heading1"/>
      </w:pPr>
      <w:r>
        <w:t>Libraries Needed for the Inventory Management System</w:t>
      </w:r>
    </w:p>
    <w:p w:rsidR="004B57E0" w:rsidRDefault="00B5100A">
      <w:r>
        <w:t>Below is the list of Python libraries required for implementing the Inventory Management System:</w:t>
      </w:r>
    </w:p>
    <w:p w:rsidR="004B57E0" w:rsidRDefault="00B5100A">
      <w:pPr>
        <w:pStyle w:val="Heading2"/>
      </w:pPr>
      <w:r>
        <w:t>1. GUI and User Interface</w:t>
      </w:r>
    </w:p>
    <w:p w:rsidR="004B57E0" w:rsidRDefault="00F534A1">
      <w:r>
        <w:t xml:space="preserve">- </w:t>
      </w:r>
      <w:proofErr w:type="spellStart"/>
      <w:proofErr w:type="gramStart"/>
      <w:r>
        <w:t>tkinter</w:t>
      </w:r>
      <w:proofErr w:type="spellEnd"/>
      <w:proofErr w:type="gramEnd"/>
      <w:r w:rsidR="00B5100A">
        <w:t>: For building the graphical user interface (GUI).</w:t>
      </w:r>
      <w:r w:rsidR="00B5100A">
        <w:br/>
        <w:t xml:space="preserve">- </w:t>
      </w:r>
      <w:proofErr w:type="spellStart"/>
      <w:proofErr w:type="gramStart"/>
      <w:r>
        <w:t>ttkbootstrap</w:t>
      </w:r>
      <w:proofErr w:type="spellEnd"/>
      <w:proofErr w:type="gramEnd"/>
      <w:r w:rsidR="00B5100A">
        <w:t>: For modern and professional styling of the tkinter interface.</w:t>
      </w:r>
    </w:p>
    <w:p w:rsidR="004B57E0" w:rsidRDefault="00B5100A">
      <w:pPr>
        <w:pStyle w:val="Heading2"/>
      </w:pPr>
      <w:r>
        <w:t>2. File and Data Management</w:t>
      </w:r>
    </w:p>
    <w:p w:rsidR="004B57E0" w:rsidRDefault="00F534A1">
      <w:r>
        <w:t xml:space="preserve">- </w:t>
      </w:r>
      <w:proofErr w:type="spellStart"/>
      <w:proofErr w:type="gramStart"/>
      <w:r>
        <w:t>json</w:t>
      </w:r>
      <w:proofErr w:type="spellEnd"/>
      <w:proofErr w:type="gramEnd"/>
      <w:r w:rsidR="00B5100A">
        <w:t>: For saving and loading inventory and supplier data persistently.</w:t>
      </w:r>
    </w:p>
    <w:p w:rsidR="004B57E0" w:rsidRDefault="00B5100A">
      <w:pPr>
        <w:pStyle w:val="Heading2"/>
      </w:pPr>
      <w:r>
        <w:t>3. Alerts and Notifications</w:t>
      </w:r>
    </w:p>
    <w:p w:rsidR="004B57E0" w:rsidRDefault="00F534A1">
      <w:proofErr w:type="gramStart"/>
      <w:r>
        <w:t xml:space="preserve">- </w:t>
      </w:r>
      <w:proofErr w:type="spellStart"/>
      <w:r>
        <w:t>tkinter.messagebox</w:t>
      </w:r>
      <w:proofErr w:type="spellEnd"/>
      <w:r w:rsidR="00B5100A">
        <w:t>: For displaying al</w:t>
      </w:r>
      <w:r w:rsidR="00B5100A">
        <w:t>erts and notifications (e.g., low-stock warnings).</w:t>
      </w:r>
      <w:proofErr w:type="gramEnd"/>
    </w:p>
    <w:p w:rsidR="004B57E0" w:rsidRDefault="00B5100A">
      <w:pPr>
        <w:pStyle w:val="Heading2"/>
      </w:pPr>
      <w:r>
        <w:t>4. Date and Time Handling (Optional)</w:t>
      </w:r>
    </w:p>
    <w:p w:rsidR="004B57E0" w:rsidRDefault="00F534A1">
      <w:r>
        <w:t xml:space="preserve">- </w:t>
      </w:r>
      <w:bookmarkStart w:id="0" w:name="_GoBack"/>
      <w:bookmarkEnd w:id="0"/>
      <w:proofErr w:type="spellStart"/>
      <w:proofErr w:type="gramStart"/>
      <w:r>
        <w:t>datetime</w:t>
      </w:r>
      <w:proofErr w:type="spellEnd"/>
      <w:proofErr w:type="gramEnd"/>
      <w:r w:rsidR="00B5100A">
        <w:t>: For managing timestamps related to inventory updates or supplier interactions.</w:t>
      </w:r>
    </w:p>
    <w:sectPr w:rsidR="004B57E0" w:rsidSect="00B5100A">
      <w:pgSz w:w="12240" w:h="15840"/>
      <w:pgMar w:top="1440" w:right="1800" w:bottom="1440" w:left="1800" w:header="720" w:footer="720" w:gutter="0"/>
      <w:pgBorders w:offsetFrom="page">
        <w:top w:val="single" w:sz="12" w:space="24" w:color="1F497D" w:themeColor="text2"/>
        <w:left w:val="single" w:sz="12" w:space="24" w:color="1F497D" w:themeColor="text2"/>
        <w:bottom w:val="single" w:sz="12" w:space="24" w:color="1F497D" w:themeColor="text2"/>
        <w:right w:val="single" w:sz="12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57E0"/>
    <w:rsid w:val="00AA1D8D"/>
    <w:rsid w:val="00B47730"/>
    <w:rsid w:val="00B5100A"/>
    <w:rsid w:val="00CB0664"/>
    <w:rsid w:val="00F534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CB5101-1B93-4BF3-8C47-B35017F1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win10</cp:lastModifiedBy>
  <cp:revision>3</cp:revision>
  <dcterms:created xsi:type="dcterms:W3CDTF">2024-11-28T18:03:00Z</dcterms:created>
  <dcterms:modified xsi:type="dcterms:W3CDTF">2024-11-28T18:04:00Z</dcterms:modified>
</cp:coreProperties>
</file>